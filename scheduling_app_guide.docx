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643B" w14:textId="77777777" w:rsidR="00446DC7" w:rsidRDefault="00000000">
      <w:pPr>
        <w:pStyle w:val="aa"/>
      </w:pPr>
      <w:r>
        <w:t>スケジュール作成アプリケーションの使い方</w:t>
      </w:r>
    </w:p>
    <w:p w14:paraId="6D85FBFB" w14:textId="77777777" w:rsidR="00446DC7" w:rsidRDefault="00000000">
      <w:pPr>
        <w:pStyle w:val="1"/>
      </w:pPr>
      <w:r>
        <w:t>初期設定</w:t>
      </w:r>
    </w:p>
    <w:p w14:paraId="4820B023" w14:textId="77777777" w:rsidR="00446DC7" w:rsidRDefault="00000000">
      <w:r>
        <w:rPr>
          <w:sz w:val="24"/>
        </w:rPr>
        <w:t>まず、実行環境を設定します。</w:t>
      </w:r>
    </w:p>
    <w:p w14:paraId="29121465" w14:textId="77777777" w:rsidR="00446DC7" w:rsidRDefault="00000000">
      <w:r>
        <w:rPr>
          <w:sz w:val="24"/>
        </w:rPr>
        <w:t>1. `scheduling_app`</w:t>
      </w:r>
      <w:r>
        <w:rPr>
          <w:sz w:val="24"/>
        </w:rPr>
        <w:t>フォルダをデスクトップ上で選択します。</w:t>
      </w:r>
    </w:p>
    <w:p w14:paraId="35A52CD3" w14:textId="77777777" w:rsidR="00446DC7" w:rsidRDefault="00000000">
      <w:r>
        <w:rPr>
          <w:sz w:val="24"/>
        </w:rPr>
        <w:t xml:space="preserve">2. </w:t>
      </w:r>
      <w:r>
        <w:rPr>
          <w:sz w:val="24"/>
        </w:rPr>
        <w:t>右クリックし、ドロップダウンメニューから「ターミナルで開く」を選択します。</w:t>
      </w:r>
    </w:p>
    <w:p w14:paraId="1CB57518" w14:textId="77777777" w:rsidR="00446DC7" w:rsidRDefault="00000000">
      <w:r>
        <w:rPr>
          <w:sz w:val="24"/>
        </w:rPr>
        <w:t xml:space="preserve">3. </w:t>
      </w:r>
      <w:r>
        <w:rPr>
          <w:sz w:val="24"/>
        </w:rPr>
        <w:t>ターミナルが開いたら、以下のコードを入力し実行します</w:t>
      </w:r>
      <w:r>
        <w:rPr>
          <w:sz w:val="24"/>
        </w:rPr>
        <w:t>: `docker build -t schenv .`</w:t>
      </w:r>
    </w:p>
    <w:p w14:paraId="7859D668" w14:textId="77777777" w:rsidR="00446DC7" w:rsidRDefault="00000000">
      <w:r>
        <w:rPr>
          <w:sz w:val="24"/>
        </w:rPr>
        <w:t xml:space="preserve">4. </w:t>
      </w:r>
      <w:r>
        <w:rPr>
          <w:sz w:val="24"/>
        </w:rPr>
        <w:t>次に、</w:t>
      </w:r>
      <w:r>
        <w:rPr>
          <w:sz w:val="24"/>
        </w:rPr>
        <w:t>PDF</w:t>
      </w:r>
      <w:r>
        <w:rPr>
          <w:sz w:val="24"/>
        </w:rPr>
        <w:t>ファイルを格納するためのフォルダを作成します。</w:t>
      </w:r>
      <w:r>
        <w:rPr>
          <w:sz w:val="24"/>
        </w:rPr>
        <w:t>`2_Student_schedule_PDF`</w:t>
      </w:r>
      <w:r>
        <w:rPr>
          <w:sz w:val="24"/>
        </w:rPr>
        <w:t>フォルダ内に</w:t>
      </w:r>
      <w:r>
        <w:rPr>
          <w:sz w:val="24"/>
        </w:rPr>
        <w:t>`schedulePDF_result`</w:t>
      </w:r>
      <w:r>
        <w:rPr>
          <w:sz w:val="24"/>
        </w:rPr>
        <w:t>という名前の新しいフォルダを作成してください。</w:t>
      </w:r>
    </w:p>
    <w:p w14:paraId="298358EE" w14:textId="77777777" w:rsidR="00446DC7" w:rsidRDefault="00000000">
      <w:pPr>
        <w:pStyle w:val="1"/>
      </w:pPr>
      <w:r>
        <w:t>スケジュール作成手順</w:t>
      </w:r>
    </w:p>
    <w:p w14:paraId="2EF773C2" w14:textId="77777777" w:rsidR="00446DC7" w:rsidRDefault="00000000">
      <w:r>
        <w:rPr>
          <w:sz w:val="24"/>
        </w:rPr>
        <w:t>スケジュールを作成するための手順は以下の通りです。</w:t>
      </w:r>
    </w:p>
    <w:p w14:paraId="6620B663" w14:textId="77777777" w:rsidR="00446DC7" w:rsidRDefault="00000000">
      <w:r>
        <w:rPr>
          <w:sz w:val="24"/>
        </w:rPr>
        <w:t>1. `scheduling_app`</w:t>
      </w:r>
      <w:r>
        <w:rPr>
          <w:sz w:val="24"/>
        </w:rPr>
        <w:t>フォルダをデスクトップ上で選択します。</w:t>
      </w:r>
    </w:p>
    <w:p w14:paraId="1001D6CC" w14:textId="77777777" w:rsidR="00446DC7" w:rsidRDefault="00000000">
      <w:r>
        <w:rPr>
          <w:sz w:val="24"/>
        </w:rPr>
        <w:t xml:space="preserve">2. </w:t>
      </w:r>
      <w:r>
        <w:rPr>
          <w:sz w:val="24"/>
        </w:rPr>
        <w:t>右クリックし、「ターミナルで開く」を選択します。</w:t>
      </w:r>
    </w:p>
    <w:p w14:paraId="319A19FD" w14:textId="77777777" w:rsidR="00446DC7" w:rsidRDefault="00000000">
      <w:r>
        <w:rPr>
          <w:sz w:val="24"/>
        </w:rPr>
        <w:t xml:space="preserve">3. </w:t>
      </w:r>
      <w:r>
        <w:rPr>
          <w:sz w:val="24"/>
        </w:rPr>
        <w:t>ご使用の</w:t>
      </w:r>
      <w:r>
        <w:rPr>
          <w:sz w:val="24"/>
        </w:rPr>
        <w:t>OS</w:t>
      </w:r>
      <w:r>
        <w:rPr>
          <w:sz w:val="24"/>
        </w:rPr>
        <w:t>に合わせて、次のいずれかのコードをターミナルに入力し実行します</w:t>
      </w:r>
      <w:r>
        <w:rPr>
          <w:sz w:val="24"/>
        </w:rPr>
        <w:t>:</w:t>
      </w:r>
    </w:p>
    <w:p w14:paraId="7FE3DC7E" w14:textId="77777777" w:rsidR="00446DC7" w:rsidRDefault="00000000">
      <w:r>
        <w:rPr>
          <w:sz w:val="24"/>
        </w:rPr>
        <w:t xml:space="preserve">   - Windows</w:t>
      </w:r>
      <w:r>
        <w:rPr>
          <w:sz w:val="24"/>
        </w:rPr>
        <w:t>の場合</w:t>
      </w:r>
      <w:r>
        <w:rPr>
          <w:sz w:val="24"/>
        </w:rPr>
        <w:t>: `docker run -v /c/Users/shuic/Desktop/schoolie/scheduling_app:/scheduling_app -p 8501:8501 schenv`</w:t>
      </w:r>
    </w:p>
    <w:p w14:paraId="638EC8F4" w14:textId="77777777" w:rsidR="00446DC7" w:rsidRDefault="00000000">
      <w:r>
        <w:rPr>
          <w:sz w:val="24"/>
        </w:rPr>
        <w:t xml:space="preserve">   - Mac</w:t>
      </w:r>
      <w:r>
        <w:rPr>
          <w:sz w:val="24"/>
        </w:rPr>
        <w:t>の場合</w:t>
      </w:r>
      <w:r>
        <w:rPr>
          <w:sz w:val="24"/>
        </w:rPr>
        <w:t>: `docker run -v /Users/shu/Desktop/scheduling_app:/scheduling_app -p 8501:8501 schenv`</w:t>
      </w:r>
    </w:p>
    <w:p w14:paraId="77C02A27" w14:textId="77777777" w:rsidR="00446DC7" w:rsidRDefault="00000000">
      <w:r>
        <w:rPr>
          <w:sz w:val="24"/>
        </w:rPr>
        <w:t xml:space="preserve">4. </w:t>
      </w:r>
      <w:r>
        <w:rPr>
          <w:sz w:val="24"/>
        </w:rPr>
        <w:t>コードを実行した後、ブラウザを開き、次の</w:t>
      </w:r>
      <w:r>
        <w:rPr>
          <w:sz w:val="24"/>
        </w:rPr>
        <w:t>URL</w:t>
      </w:r>
      <w:r>
        <w:rPr>
          <w:sz w:val="24"/>
        </w:rPr>
        <w:t>にアクセスします</w:t>
      </w:r>
      <w:r>
        <w:rPr>
          <w:sz w:val="24"/>
        </w:rPr>
        <w:t>: http://localhost:8501/</w:t>
      </w:r>
    </w:p>
    <w:p w14:paraId="221E217E" w14:textId="77777777" w:rsidR="00446DC7" w:rsidRDefault="00000000">
      <w:r>
        <w:rPr>
          <w:sz w:val="24"/>
        </w:rPr>
        <w:lastRenderedPageBreak/>
        <w:t xml:space="preserve">5. </w:t>
      </w:r>
      <w:r>
        <w:rPr>
          <w:sz w:val="24"/>
        </w:rPr>
        <w:t>ブラウザ上で指示に従ってスケジュールを実行してください。</w:t>
      </w:r>
    </w:p>
    <w:p w14:paraId="78F793E5" w14:textId="77777777" w:rsidR="00446DC7" w:rsidRDefault="00000000">
      <w:pPr>
        <w:pStyle w:val="1"/>
      </w:pPr>
      <w:r>
        <w:t>修了するときの手順</w:t>
      </w:r>
    </w:p>
    <w:p w14:paraId="4CF1B014" w14:textId="77777777" w:rsidR="00446DC7" w:rsidRDefault="00000000">
      <w:r>
        <w:rPr>
          <w:sz w:val="24"/>
        </w:rPr>
        <w:t>アプリケーションの使用を終了する場合は、以下の手順を実行してください。</w:t>
      </w:r>
    </w:p>
    <w:p w14:paraId="6EFCBAB7" w14:textId="77777777" w:rsidR="00446DC7" w:rsidRDefault="00000000">
      <w:r>
        <w:rPr>
          <w:sz w:val="24"/>
        </w:rPr>
        <w:t xml:space="preserve">1. </w:t>
      </w:r>
      <w:r>
        <w:rPr>
          <w:sz w:val="24"/>
        </w:rPr>
        <w:t>まず、</w:t>
      </w:r>
      <w:r>
        <w:rPr>
          <w:sz w:val="24"/>
        </w:rPr>
        <w:t>`scheduling_app`</w:t>
      </w:r>
      <w:r>
        <w:rPr>
          <w:sz w:val="24"/>
        </w:rPr>
        <w:t>フォルダを選択します。</w:t>
      </w:r>
    </w:p>
    <w:p w14:paraId="7093FB4F" w14:textId="77777777" w:rsidR="00446DC7" w:rsidRDefault="00000000">
      <w:r>
        <w:rPr>
          <w:sz w:val="24"/>
        </w:rPr>
        <w:t xml:space="preserve">2. </w:t>
      </w:r>
      <w:r>
        <w:rPr>
          <w:sz w:val="24"/>
        </w:rPr>
        <w:t>右クリックし、「ターミナルで開く」を選択します。</w:t>
      </w:r>
    </w:p>
    <w:p w14:paraId="781CF710" w14:textId="77777777" w:rsidR="00446DC7" w:rsidRDefault="00000000">
      <w:r>
        <w:rPr>
          <w:sz w:val="24"/>
        </w:rPr>
        <w:t xml:space="preserve">3. </w:t>
      </w:r>
      <w:r>
        <w:rPr>
          <w:sz w:val="24"/>
        </w:rPr>
        <w:t>ターミナルが開いたら、次のコードを入力して実行します</w:t>
      </w:r>
      <w:r>
        <w:rPr>
          <w:sz w:val="24"/>
        </w:rPr>
        <w:t>: `docker stop $(docker ps -q)`</w:t>
      </w:r>
    </w:p>
    <w:p w14:paraId="0A3F1A46" w14:textId="77777777" w:rsidR="00446DC7" w:rsidRDefault="00000000">
      <w:r>
        <w:rPr>
          <w:sz w:val="24"/>
        </w:rPr>
        <w:t xml:space="preserve">4. </w:t>
      </w:r>
      <w:r>
        <w:rPr>
          <w:sz w:val="24"/>
        </w:rPr>
        <w:t>ターミナルを閉じ、すべての関連ウィンドウを閉じます。</w:t>
      </w:r>
    </w:p>
    <w:p w14:paraId="31DFB3D7" w14:textId="77777777" w:rsidR="00446DC7" w:rsidRDefault="00000000">
      <w:pPr>
        <w:pStyle w:val="1"/>
      </w:pPr>
      <w:r>
        <w:t>アプリの詳細な使い方</w:t>
      </w:r>
    </w:p>
    <w:p w14:paraId="6E0312B9" w14:textId="77777777" w:rsidR="00446DC7" w:rsidRDefault="00000000">
      <w:r>
        <w:rPr>
          <w:sz w:val="24"/>
        </w:rPr>
        <w:t>スケジュール作成アプリの詳細な使い方について説明します。</w:t>
      </w:r>
    </w:p>
    <w:p w14:paraId="06F23853" w14:textId="77777777" w:rsidR="00446DC7" w:rsidRDefault="00000000">
      <w:r>
        <w:rPr>
          <w:sz w:val="24"/>
        </w:rPr>
        <w:t xml:space="preserve">1. </w:t>
      </w:r>
      <w:r>
        <w:rPr>
          <w:sz w:val="24"/>
        </w:rPr>
        <w:t>入力データの準備</w:t>
      </w:r>
      <w:r>
        <w:rPr>
          <w:sz w:val="24"/>
        </w:rPr>
        <w:t>:</w:t>
      </w:r>
    </w:p>
    <w:p w14:paraId="15677809" w14:textId="77777777" w:rsidR="00446DC7" w:rsidRDefault="00000000">
      <w:r>
        <w:rPr>
          <w:sz w:val="24"/>
        </w:rPr>
        <w:t xml:space="preserve">   - `1_</w:t>
      </w:r>
      <w:r>
        <w:rPr>
          <w:sz w:val="24"/>
        </w:rPr>
        <w:t>スケジュール実行フォルダ</w:t>
      </w:r>
      <w:r>
        <w:rPr>
          <w:sz w:val="24"/>
        </w:rPr>
        <w:t>`</w:t>
      </w:r>
      <w:r>
        <w:rPr>
          <w:sz w:val="24"/>
        </w:rPr>
        <w:t>を開きます。</w:t>
      </w:r>
    </w:p>
    <w:p w14:paraId="3D74A75E" w14:textId="77777777" w:rsidR="00446DC7" w:rsidRDefault="00000000">
      <w:r>
        <w:rPr>
          <w:sz w:val="24"/>
        </w:rPr>
        <w:t xml:space="preserve">   - `input`</w:t>
      </w:r>
      <w:r>
        <w:rPr>
          <w:sz w:val="24"/>
        </w:rPr>
        <w:t>フォルダ内に、</w:t>
      </w:r>
      <w:r>
        <w:rPr>
          <w:sz w:val="24"/>
        </w:rPr>
        <w:t>`input.xlsx`</w:t>
      </w:r>
      <w:r>
        <w:rPr>
          <w:sz w:val="24"/>
        </w:rPr>
        <w:t>という名前の</w:t>
      </w:r>
      <w:r>
        <w:rPr>
          <w:sz w:val="24"/>
        </w:rPr>
        <w:t>Excel</w:t>
      </w:r>
      <w:r>
        <w:rPr>
          <w:sz w:val="24"/>
        </w:rPr>
        <w:t>ファイルを配置します。</w:t>
      </w:r>
    </w:p>
    <w:p w14:paraId="3F45A088" w14:textId="77777777" w:rsidR="00446DC7" w:rsidRDefault="00000000">
      <w:r>
        <w:rPr>
          <w:sz w:val="24"/>
        </w:rPr>
        <w:t xml:space="preserve">   - `input.xlsx`</w:t>
      </w:r>
      <w:r>
        <w:rPr>
          <w:sz w:val="24"/>
        </w:rPr>
        <w:t>には、以下の</w:t>
      </w:r>
      <w:r>
        <w:rPr>
          <w:sz w:val="24"/>
        </w:rPr>
        <w:t>4</w:t>
      </w:r>
      <w:r>
        <w:rPr>
          <w:sz w:val="24"/>
        </w:rPr>
        <w:t>つのシートが必要です</w:t>
      </w:r>
      <w:r>
        <w:rPr>
          <w:sz w:val="24"/>
        </w:rPr>
        <w:t xml:space="preserve">: </w:t>
      </w:r>
      <w:r>
        <w:rPr>
          <w:sz w:val="24"/>
        </w:rPr>
        <w:t>生徒</w:t>
      </w:r>
      <w:r>
        <w:rPr>
          <w:sz w:val="24"/>
        </w:rPr>
        <w:t>_</w:t>
      </w:r>
      <w:r>
        <w:rPr>
          <w:sz w:val="24"/>
        </w:rPr>
        <w:t>受講コマ数、座席上限、先生スケジュール、生徒スケジュール。</w:t>
      </w:r>
    </w:p>
    <w:p w14:paraId="6D2C6402" w14:textId="77777777" w:rsidR="00446DC7" w:rsidRDefault="00000000">
      <w:r>
        <w:rPr>
          <w:sz w:val="24"/>
        </w:rPr>
        <w:t xml:space="preserve">   - </w:t>
      </w:r>
      <w:r>
        <w:rPr>
          <w:sz w:val="24"/>
        </w:rPr>
        <w:t>各シートには、指定されたフォーマットに従ってデータを入力してください。</w:t>
      </w:r>
    </w:p>
    <w:p w14:paraId="5B05A26D" w14:textId="77777777" w:rsidR="00446DC7" w:rsidRDefault="00000000">
      <w:r>
        <w:rPr>
          <w:sz w:val="24"/>
        </w:rPr>
        <w:t xml:space="preserve">2. </w:t>
      </w:r>
      <w:r>
        <w:rPr>
          <w:sz w:val="24"/>
        </w:rPr>
        <w:t>スケジュールの調整</w:t>
      </w:r>
      <w:r>
        <w:rPr>
          <w:sz w:val="24"/>
        </w:rPr>
        <w:t>:</w:t>
      </w:r>
    </w:p>
    <w:p w14:paraId="023519A0" w14:textId="77777777" w:rsidR="00446DC7" w:rsidRDefault="00000000">
      <w:r>
        <w:rPr>
          <w:sz w:val="24"/>
        </w:rPr>
        <w:t xml:space="preserve">   - </w:t>
      </w:r>
      <w:r>
        <w:rPr>
          <w:sz w:val="24"/>
        </w:rPr>
        <w:t>スケジュール作成後、</w:t>
      </w:r>
      <w:r>
        <w:rPr>
          <w:sz w:val="24"/>
        </w:rPr>
        <w:t>`output`</w:t>
      </w:r>
      <w:r>
        <w:rPr>
          <w:sz w:val="24"/>
        </w:rPr>
        <w:t>フォルダ内に</w:t>
      </w:r>
      <w:r>
        <w:rPr>
          <w:sz w:val="24"/>
        </w:rPr>
        <w:t>`output.xlsx`</w:t>
      </w:r>
      <w:r>
        <w:rPr>
          <w:sz w:val="24"/>
        </w:rPr>
        <w:t>という結果ファイルが生成されます。</w:t>
      </w:r>
    </w:p>
    <w:p w14:paraId="4A24C36D" w14:textId="77777777" w:rsidR="00446DC7" w:rsidRDefault="00000000">
      <w:r>
        <w:rPr>
          <w:sz w:val="24"/>
        </w:rPr>
        <w:t xml:space="preserve">   - </w:t>
      </w:r>
      <w:r>
        <w:rPr>
          <w:sz w:val="24"/>
        </w:rPr>
        <w:t>このファイルを開き、必要に応じて手動でスケジュールの調整を行うことができます。</w:t>
      </w:r>
    </w:p>
    <w:p w14:paraId="7F69FE32" w14:textId="77777777" w:rsidR="00446DC7" w:rsidRDefault="00000000">
      <w:r>
        <w:rPr>
          <w:sz w:val="24"/>
        </w:rPr>
        <w:t>3. PDF</w:t>
      </w:r>
      <w:r>
        <w:rPr>
          <w:sz w:val="24"/>
        </w:rPr>
        <w:t>出力の手順</w:t>
      </w:r>
      <w:r>
        <w:rPr>
          <w:sz w:val="24"/>
        </w:rPr>
        <w:t>:</w:t>
      </w:r>
    </w:p>
    <w:p w14:paraId="2049AD97" w14:textId="77777777" w:rsidR="00446DC7" w:rsidRDefault="00000000">
      <w:r>
        <w:rPr>
          <w:sz w:val="24"/>
        </w:rPr>
        <w:t xml:space="preserve">   - `2_Student_schedule_PDF`</w:t>
      </w:r>
      <w:r>
        <w:rPr>
          <w:sz w:val="24"/>
        </w:rPr>
        <w:t>フォルダを開きます。</w:t>
      </w:r>
    </w:p>
    <w:p w14:paraId="45954336" w14:textId="77777777" w:rsidR="00446DC7" w:rsidRDefault="00000000">
      <w:r>
        <w:rPr>
          <w:sz w:val="24"/>
        </w:rPr>
        <w:t xml:space="preserve">   - `</w:t>
      </w:r>
      <w:r>
        <w:rPr>
          <w:sz w:val="24"/>
        </w:rPr>
        <w:t>個別日程表</w:t>
      </w:r>
      <w:r>
        <w:rPr>
          <w:sz w:val="24"/>
        </w:rPr>
        <w:t>_</w:t>
      </w:r>
      <w:r>
        <w:rPr>
          <w:sz w:val="24"/>
        </w:rPr>
        <w:t>実行ファイル</w:t>
      </w:r>
      <w:r>
        <w:rPr>
          <w:sz w:val="24"/>
        </w:rPr>
        <w:t>.xlsm`</w:t>
      </w:r>
      <w:r>
        <w:rPr>
          <w:sz w:val="24"/>
        </w:rPr>
        <w:t>を開いて、マクロを有効にします。</w:t>
      </w:r>
    </w:p>
    <w:p w14:paraId="0A4041CB" w14:textId="77777777" w:rsidR="00446DC7" w:rsidRDefault="00000000">
      <w:r>
        <w:rPr>
          <w:sz w:val="24"/>
        </w:rPr>
        <w:lastRenderedPageBreak/>
        <w:t xml:space="preserve">   - </w:t>
      </w:r>
      <w:r>
        <w:rPr>
          <w:sz w:val="24"/>
        </w:rPr>
        <w:t>表示される青いボタンをクリックすると、生徒ごとのスケジュール</w:t>
      </w:r>
      <w:r>
        <w:rPr>
          <w:sz w:val="24"/>
        </w:rPr>
        <w:t>PDF</w:t>
      </w:r>
      <w:r>
        <w:rPr>
          <w:sz w:val="24"/>
        </w:rPr>
        <w:t>が</w:t>
      </w:r>
      <w:r>
        <w:rPr>
          <w:sz w:val="24"/>
        </w:rPr>
        <w:t>`schedulePDF_result`</w:t>
      </w:r>
      <w:r>
        <w:rPr>
          <w:sz w:val="24"/>
        </w:rPr>
        <w:t>フォルダに出力されます。</w:t>
      </w:r>
    </w:p>
    <w:p w14:paraId="5E28ADAF" w14:textId="77777777" w:rsidR="00446DC7" w:rsidRDefault="00000000">
      <w:r>
        <w:rPr>
          <w:sz w:val="24"/>
        </w:rPr>
        <w:t xml:space="preserve">4. </w:t>
      </w:r>
      <w:r>
        <w:rPr>
          <w:sz w:val="24"/>
        </w:rPr>
        <w:t>座席表の作成</w:t>
      </w:r>
      <w:r>
        <w:rPr>
          <w:sz w:val="24"/>
        </w:rPr>
        <w:t>:</w:t>
      </w:r>
    </w:p>
    <w:p w14:paraId="599C0178" w14:textId="77777777" w:rsidR="00446DC7" w:rsidRDefault="00000000">
      <w:r>
        <w:rPr>
          <w:sz w:val="24"/>
        </w:rPr>
        <w:t xml:space="preserve">   - `3_</w:t>
      </w:r>
      <w:r>
        <w:rPr>
          <w:sz w:val="24"/>
        </w:rPr>
        <w:t>座席表作成</w:t>
      </w:r>
      <w:r>
        <w:rPr>
          <w:sz w:val="24"/>
        </w:rPr>
        <w:t>`</w:t>
      </w:r>
      <w:r>
        <w:rPr>
          <w:sz w:val="24"/>
        </w:rPr>
        <w:t>フォルダを開きます。</w:t>
      </w:r>
    </w:p>
    <w:p w14:paraId="50F12BD7" w14:textId="77777777" w:rsidR="00446DC7" w:rsidRDefault="00000000">
      <w:r>
        <w:rPr>
          <w:sz w:val="24"/>
        </w:rPr>
        <w:t xml:space="preserve">   - `</w:t>
      </w:r>
      <w:r>
        <w:rPr>
          <w:sz w:val="24"/>
        </w:rPr>
        <w:t>座席表手動更新ファイル</w:t>
      </w:r>
      <w:r>
        <w:rPr>
          <w:sz w:val="24"/>
        </w:rPr>
        <w:t>.xlsm`</w:t>
      </w:r>
      <w:r>
        <w:rPr>
          <w:sz w:val="24"/>
        </w:rPr>
        <w:t>を開いて、座席表の作成や更新を行うことができます。</w:t>
      </w:r>
    </w:p>
    <w:sectPr w:rsidR="00446D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378588">
    <w:abstractNumId w:val="8"/>
  </w:num>
  <w:num w:numId="2" w16cid:durableId="1493764137">
    <w:abstractNumId w:val="6"/>
  </w:num>
  <w:num w:numId="3" w16cid:durableId="1380321786">
    <w:abstractNumId w:val="5"/>
  </w:num>
  <w:num w:numId="4" w16cid:durableId="720057831">
    <w:abstractNumId w:val="4"/>
  </w:num>
  <w:num w:numId="5" w16cid:durableId="795097443">
    <w:abstractNumId w:val="7"/>
  </w:num>
  <w:num w:numId="6" w16cid:durableId="1450976174">
    <w:abstractNumId w:val="3"/>
  </w:num>
  <w:num w:numId="7" w16cid:durableId="1455054915">
    <w:abstractNumId w:val="2"/>
  </w:num>
  <w:num w:numId="8" w16cid:durableId="1121337422">
    <w:abstractNumId w:val="1"/>
  </w:num>
  <w:num w:numId="9" w16cid:durableId="38367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6DC7"/>
    <w:rsid w:val="00AA1D8D"/>
    <w:rsid w:val="00B47730"/>
    <w:rsid w:val="00CB0664"/>
    <w:rsid w:val="00D662C0"/>
    <w:rsid w:val="00F61F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0DB2A6"/>
  <w14:defaultImageDpi w14:val="300"/>
  <w15:docId w15:val="{BB9DB3CB-2C26-144B-B93F-F5C5F1FE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小澤　修一郎</cp:lastModifiedBy>
  <cp:revision>2</cp:revision>
  <dcterms:created xsi:type="dcterms:W3CDTF">2023-09-04T04:52:00Z</dcterms:created>
  <dcterms:modified xsi:type="dcterms:W3CDTF">2023-09-04T04:52:00Z</dcterms:modified>
  <cp:category/>
</cp:coreProperties>
</file>